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37888" w14:textId="77777777" w:rsidR="00CC5FB4" w:rsidRDefault="00000000">
      <w:pPr>
        <w:pStyle w:val="Title"/>
      </w:pPr>
      <w:r>
        <w:t>6177assign3 - Web Programming Assignment</w:t>
      </w:r>
    </w:p>
    <w:p w14:paraId="1203EAC7" w14:textId="77777777" w:rsidR="00CC5FB4" w:rsidRDefault="00000000">
      <w:r>
        <w:t>Name: Karanjot Singh</w:t>
      </w:r>
    </w:p>
    <w:p w14:paraId="3B528107" w14:textId="77777777" w:rsidR="00CC5FB4" w:rsidRDefault="00000000">
      <w:r>
        <w:t>Student ID: 816177</w:t>
      </w:r>
    </w:p>
    <w:p w14:paraId="672CADE0" w14:textId="77777777" w:rsidR="00CC5FB4" w:rsidRDefault="00000000">
      <w:r>
        <w:t>Filename: 6177assign3.html</w:t>
      </w:r>
    </w:p>
    <w:p w14:paraId="38175D64" w14:textId="77777777" w:rsidR="00CC5FB4" w:rsidRDefault="00000000">
      <w:pPr>
        <w:pStyle w:val="Heading1"/>
      </w:pPr>
      <w:r>
        <w:t>Source Code (text only)</w:t>
      </w:r>
    </w:p>
    <w:p w14:paraId="73669832" w14:textId="77777777" w:rsidR="00CC5FB4" w:rsidRDefault="00000000">
      <w:r>
        <w:rPr>
          <w:rFonts w:ascii="Courier New" w:hAnsi="Courier New"/>
          <w:sz w:val="16"/>
        </w:rPr>
        <w:br/>
        <w:t>&lt;!DOCTYPE html&gt;</w:t>
      </w:r>
      <w:r>
        <w:rPr>
          <w:rFonts w:ascii="Courier New" w:hAnsi="Courier New"/>
          <w:sz w:val="16"/>
        </w:rPr>
        <w:br/>
        <w:t>&lt;html&gt;</w:t>
      </w:r>
      <w:r>
        <w:rPr>
          <w:rFonts w:ascii="Courier New" w:hAnsi="Courier New"/>
          <w:sz w:val="16"/>
        </w:rPr>
        <w:br/>
        <w:t>&lt;head&gt;</w:t>
      </w:r>
      <w:r>
        <w:rPr>
          <w:rFonts w:ascii="Courier New" w:hAnsi="Courier New"/>
          <w:sz w:val="16"/>
        </w:rPr>
        <w:br/>
        <w:t xml:space="preserve">    &lt;title&gt;6177assign3 - Karanjot Singh&lt;/title&gt;</w:t>
      </w:r>
      <w:r>
        <w:rPr>
          <w:rFonts w:ascii="Courier New" w:hAnsi="Courier New"/>
          <w:sz w:val="16"/>
        </w:rPr>
        <w:br/>
        <w:t xml:space="preserve">    &lt;script src="https://ajax.googleapis.com/ajax/libs/jquery/3.2.1/jquery.min.js"&gt;&lt;/script&gt;</w:t>
      </w:r>
      <w:r>
        <w:rPr>
          <w:rFonts w:ascii="Courier New" w:hAnsi="Courier New"/>
          <w:sz w:val="16"/>
        </w:rPr>
        <w:br/>
        <w:t xml:space="preserve">    &lt;style&gt;</w:t>
      </w:r>
      <w:r>
        <w:rPr>
          <w:rFonts w:ascii="Courier New" w:hAnsi="Courier New"/>
          <w:sz w:val="16"/>
        </w:rPr>
        <w:br/>
        <w:t xml:space="preserve">        body {</w:t>
      </w:r>
      <w:r>
        <w:rPr>
          <w:rFonts w:ascii="Courier New" w:hAnsi="Courier New"/>
          <w:sz w:val="16"/>
        </w:rPr>
        <w:br/>
        <w:t xml:space="preserve">            font-family: Arial, sans-serif;</w:t>
      </w:r>
      <w:r>
        <w:rPr>
          <w:rFonts w:ascii="Courier New" w:hAnsi="Courier New"/>
          <w:sz w:val="16"/>
        </w:rPr>
        <w:br/>
        <w:t xml:space="preserve">            background-color: #f4f4f4;</w:t>
      </w:r>
      <w:r>
        <w:rPr>
          <w:rFonts w:ascii="Courier New" w:hAnsi="Courier New"/>
          <w:sz w:val="16"/>
        </w:rPr>
        <w:br/>
        <w:t xml:space="preserve">        }</w:t>
      </w:r>
      <w:r>
        <w:rPr>
          <w:rFonts w:ascii="Courier New" w:hAnsi="Courier New"/>
          <w:sz w:val="16"/>
        </w:rPr>
        <w:br/>
        <w:t xml:space="preserve">        .container {</w:t>
      </w:r>
      <w:r>
        <w:rPr>
          <w:rFonts w:ascii="Courier New" w:hAnsi="Courier New"/>
          <w:sz w:val="16"/>
        </w:rPr>
        <w:br/>
        <w:t xml:space="preserve">            width: 500px;</w:t>
      </w:r>
      <w:r>
        <w:rPr>
          <w:rFonts w:ascii="Courier New" w:hAnsi="Courier New"/>
          <w:sz w:val="16"/>
        </w:rPr>
        <w:br/>
        <w:t xml:space="preserve">            margin: auto;</w:t>
      </w:r>
      <w:r>
        <w:rPr>
          <w:rFonts w:ascii="Courier New" w:hAnsi="Courier New"/>
          <w:sz w:val="16"/>
        </w:rPr>
        <w:br/>
        <w:t xml:space="preserve">            border: 2px solid black;</w:t>
      </w:r>
      <w:r>
        <w:rPr>
          <w:rFonts w:ascii="Courier New" w:hAnsi="Courier New"/>
          <w:sz w:val="16"/>
        </w:rPr>
        <w:br/>
        <w:t xml:space="preserve">            padding: 10px;</w:t>
      </w:r>
      <w:r>
        <w:rPr>
          <w:rFonts w:ascii="Courier New" w:hAnsi="Courier New"/>
          <w:sz w:val="16"/>
        </w:rPr>
        <w:br/>
        <w:t xml:space="preserve">            background-color: white;</w:t>
      </w:r>
      <w:r>
        <w:rPr>
          <w:rFonts w:ascii="Courier New" w:hAnsi="Courier New"/>
          <w:sz w:val="16"/>
        </w:rPr>
        <w:br/>
        <w:t xml:space="preserve">        }</w:t>
      </w:r>
      <w:r>
        <w:rPr>
          <w:rFonts w:ascii="Courier New" w:hAnsi="Courier New"/>
          <w:sz w:val="16"/>
        </w:rPr>
        <w:br/>
        <w:t xml:space="preserve">        .area {</w:t>
      </w:r>
      <w:r>
        <w:rPr>
          <w:rFonts w:ascii="Courier New" w:hAnsi="Courier New"/>
          <w:sz w:val="16"/>
        </w:rPr>
        <w:br/>
        <w:t xml:space="preserve">            border: 1px solid black;</w:t>
      </w:r>
      <w:r>
        <w:rPr>
          <w:rFonts w:ascii="Courier New" w:hAnsi="Courier New"/>
          <w:sz w:val="16"/>
        </w:rPr>
        <w:br/>
        <w:t xml:space="preserve">            padding: 10px;</w:t>
      </w:r>
      <w:r>
        <w:rPr>
          <w:rFonts w:ascii="Courier New" w:hAnsi="Courier New"/>
          <w:sz w:val="16"/>
        </w:rPr>
        <w:br/>
        <w:t xml:space="preserve">            margin-bottom: 10px;</w:t>
      </w:r>
      <w:r>
        <w:rPr>
          <w:rFonts w:ascii="Courier New" w:hAnsi="Courier New"/>
          <w:sz w:val="16"/>
        </w:rPr>
        <w:br/>
        <w:t xml:space="preserve">        }</w:t>
      </w:r>
      <w:r>
        <w:rPr>
          <w:rFonts w:ascii="Courier New" w:hAnsi="Courier New"/>
          <w:sz w:val="16"/>
        </w:rPr>
        <w:br/>
        <w:t xml:space="preserve">        input[type="text"] {</w:t>
      </w:r>
      <w:r>
        <w:rPr>
          <w:rFonts w:ascii="Courier New" w:hAnsi="Courier New"/>
          <w:sz w:val="16"/>
        </w:rPr>
        <w:br/>
        <w:t xml:space="preserve">            width: 60px;</w:t>
      </w:r>
      <w:r>
        <w:rPr>
          <w:rFonts w:ascii="Courier New" w:hAnsi="Courier New"/>
          <w:sz w:val="16"/>
        </w:rPr>
        <w:br/>
        <w:t xml:space="preserve">            text-align: center;</w:t>
      </w:r>
      <w:r>
        <w:rPr>
          <w:rFonts w:ascii="Courier New" w:hAnsi="Courier New"/>
          <w:sz w:val="16"/>
        </w:rPr>
        <w:br/>
        <w:t xml:space="preserve">        }</w:t>
      </w:r>
      <w:r>
        <w:rPr>
          <w:rFonts w:ascii="Courier New" w:hAnsi="Courier New"/>
          <w:sz w:val="16"/>
        </w:rPr>
        <w:br/>
        <w:t xml:space="preserve">        button {</w:t>
      </w:r>
      <w:r>
        <w:rPr>
          <w:rFonts w:ascii="Courier New" w:hAnsi="Courier New"/>
          <w:sz w:val="16"/>
        </w:rPr>
        <w:br/>
        <w:t xml:space="preserve">            margin: 5px;</w:t>
      </w:r>
      <w:r>
        <w:rPr>
          <w:rFonts w:ascii="Courier New" w:hAnsi="Courier New"/>
          <w:sz w:val="16"/>
        </w:rPr>
        <w:br/>
        <w:t xml:space="preserve">            padding: 5px 10px;</w:t>
      </w:r>
      <w:r>
        <w:rPr>
          <w:rFonts w:ascii="Courier New" w:hAnsi="Courier New"/>
          <w:sz w:val="16"/>
        </w:rPr>
        <w:br/>
        <w:t xml:space="preserve">        }</w:t>
      </w:r>
      <w:r>
        <w:rPr>
          <w:rFonts w:ascii="Courier New" w:hAnsi="Courier New"/>
          <w:sz w:val="16"/>
        </w:rPr>
        <w:br/>
        <w:t xml:space="preserve">        #area3 {</w:t>
      </w:r>
      <w:r>
        <w:rPr>
          <w:rFonts w:ascii="Courier New" w:hAnsi="Courier New"/>
          <w:sz w:val="16"/>
        </w:rPr>
        <w:br/>
        <w:t xml:space="preserve">            position: relative;</w:t>
      </w:r>
      <w:r>
        <w:rPr>
          <w:rFonts w:ascii="Courier New" w:hAnsi="Courier New"/>
          <w:sz w:val="16"/>
        </w:rPr>
        <w:br/>
        <w:t xml:space="preserve">            height: 200px;</w:t>
      </w:r>
      <w:r>
        <w:rPr>
          <w:rFonts w:ascii="Courier New" w:hAnsi="Courier New"/>
          <w:sz w:val="16"/>
        </w:rPr>
        <w:br/>
        <w:t xml:space="preserve">            background-image: url('https://i.ibb.co/tpwFZMqy/IMG-2397.jpg');</w:t>
      </w:r>
      <w:r>
        <w:rPr>
          <w:rFonts w:ascii="Courier New" w:hAnsi="Courier New"/>
          <w:sz w:val="16"/>
        </w:rPr>
        <w:br/>
        <w:t xml:space="preserve">            background-size: cover;</w:t>
      </w:r>
      <w:r>
        <w:rPr>
          <w:rFonts w:ascii="Courier New" w:hAnsi="Courier New"/>
          <w:sz w:val="16"/>
        </w:rPr>
        <w:br/>
        <w:t xml:space="preserve">            overflow: hidden;</w:t>
      </w:r>
      <w:r>
        <w:rPr>
          <w:rFonts w:ascii="Courier New" w:hAnsi="Courier New"/>
          <w:sz w:val="16"/>
        </w:rPr>
        <w:br/>
        <w:t xml:space="preserve">        }</w:t>
      </w:r>
      <w:r>
        <w:rPr>
          <w:rFonts w:ascii="Courier New" w:hAnsi="Courier New"/>
          <w:sz w:val="16"/>
        </w:rPr>
        <w:br/>
        <w:t xml:space="preserve">        #myPhoto {</w:t>
      </w:r>
      <w:r>
        <w:rPr>
          <w:rFonts w:ascii="Courier New" w:hAnsi="Courier New"/>
          <w:sz w:val="16"/>
        </w:rPr>
        <w:br/>
        <w:t xml:space="preserve">            position: absolute;</w:t>
      </w:r>
      <w:r>
        <w:rPr>
          <w:rFonts w:ascii="Courier New" w:hAnsi="Courier New"/>
          <w:sz w:val="16"/>
        </w:rPr>
        <w:br/>
        <w:t xml:space="preserve">            top: 50px;</w:t>
      </w:r>
      <w:r>
        <w:rPr>
          <w:rFonts w:ascii="Courier New" w:hAnsi="Courier New"/>
          <w:sz w:val="16"/>
        </w:rPr>
        <w:br/>
        <w:t xml:space="preserve">            width: 100px;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sz w:val="16"/>
        </w:rPr>
        <w:lastRenderedPageBreak/>
        <w:t xml:space="preserve">            height: 100px;</w:t>
      </w:r>
      <w:r>
        <w:rPr>
          <w:rFonts w:ascii="Courier New" w:hAnsi="Courier New"/>
          <w:sz w:val="16"/>
        </w:rPr>
        <w:br/>
        <w:t xml:space="preserve">        }</w:t>
      </w:r>
      <w:r>
        <w:rPr>
          <w:rFonts w:ascii="Courier New" w:hAnsi="Courier New"/>
          <w:sz w:val="16"/>
        </w:rPr>
        <w:br/>
        <w:t xml:space="preserve">        .align-right {</w:t>
      </w:r>
      <w:r>
        <w:rPr>
          <w:rFonts w:ascii="Courier New" w:hAnsi="Courier New"/>
          <w:sz w:val="16"/>
        </w:rPr>
        <w:br/>
        <w:t xml:space="preserve">            float: right;</w:t>
      </w:r>
      <w:r>
        <w:rPr>
          <w:rFonts w:ascii="Courier New" w:hAnsi="Courier New"/>
          <w:sz w:val="16"/>
        </w:rPr>
        <w:br/>
        <w:t xml:space="preserve">        }</w:t>
      </w:r>
      <w:r>
        <w:rPr>
          <w:rFonts w:ascii="Courier New" w:hAnsi="Courier New"/>
          <w:sz w:val="16"/>
        </w:rPr>
        <w:br/>
        <w:t xml:space="preserve">    &lt;/style&gt;</w:t>
      </w:r>
      <w:r>
        <w:rPr>
          <w:rFonts w:ascii="Courier New" w:hAnsi="Courier New"/>
          <w:sz w:val="16"/>
        </w:rPr>
        <w:br/>
        <w:t>&lt;/head&gt;</w:t>
      </w:r>
      <w:r>
        <w:rPr>
          <w:rFonts w:ascii="Courier New" w:hAnsi="Courier New"/>
          <w:sz w:val="16"/>
        </w:rPr>
        <w:br/>
        <w:t>&lt;body&gt;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sz w:val="16"/>
        </w:rPr>
        <w:br/>
        <w:t>&lt;div class="container"&gt;</w:t>
      </w:r>
      <w:r>
        <w:rPr>
          <w:rFonts w:ascii="Courier New" w:hAnsi="Courier New"/>
          <w:sz w:val="16"/>
        </w:rPr>
        <w:br/>
        <w:t xml:space="preserve">    &lt;!-- Area 1 --&gt;</w:t>
      </w:r>
      <w:r>
        <w:rPr>
          <w:rFonts w:ascii="Courier New" w:hAnsi="Courier New"/>
          <w:sz w:val="16"/>
        </w:rPr>
        <w:br/>
        <w:t xml:space="preserve">    &lt;div class="area" id="area1"&gt;</w:t>
      </w:r>
      <w:r>
        <w:rPr>
          <w:rFonts w:ascii="Courier New" w:hAnsi="Courier New"/>
          <w:sz w:val="16"/>
        </w:rPr>
        <w:br/>
        <w:t xml:space="preserve">        &lt;label&gt;&lt;b&gt;Result&lt;/b&gt;&lt;/label&gt;</w:t>
      </w:r>
      <w:r>
        <w:rPr>
          <w:rFonts w:ascii="Courier New" w:hAnsi="Courier New"/>
          <w:sz w:val="16"/>
        </w:rPr>
        <w:br/>
        <w:t xml:space="preserve">        &lt;input type="text" id="resultBox" readonly&gt;&lt;br&gt;&lt;br&gt;</w:t>
      </w:r>
      <w:r>
        <w:rPr>
          <w:rFonts w:ascii="Courier New" w:hAnsi="Courier New"/>
          <w:sz w:val="16"/>
        </w:rPr>
        <w:br/>
        <w:t xml:space="preserve">        &lt;label&gt;&lt;b&gt;Starting Number&lt;/b&gt;&lt;/label&gt;</w:t>
      </w:r>
      <w:r>
        <w:rPr>
          <w:rFonts w:ascii="Courier New" w:hAnsi="Courier New"/>
          <w:sz w:val="16"/>
        </w:rPr>
        <w:br/>
        <w:t xml:space="preserve">        &lt;input type="text" id="startNum" value="50"&gt;</w:t>
      </w:r>
      <w:r>
        <w:rPr>
          <w:rFonts w:ascii="Courier New" w:hAnsi="Courier New"/>
          <w:sz w:val="16"/>
        </w:rPr>
        <w:br/>
        <w:t xml:space="preserve">        &lt;label&gt;&lt;b&gt;Step Increment&lt;/b&gt;&lt;/label&gt;</w:t>
      </w:r>
      <w:r>
        <w:rPr>
          <w:rFonts w:ascii="Courier New" w:hAnsi="Courier New"/>
          <w:sz w:val="16"/>
        </w:rPr>
        <w:br/>
        <w:t xml:space="preserve">        &lt;input type="text" id="stepNum" value="1"&gt;&lt;br&gt;&lt;br&gt;</w:t>
      </w:r>
      <w:r>
        <w:rPr>
          <w:rFonts w:ascii="Courier New" w:hAnsi="Courier New"/>
          <w:sz w:val="16"/>
        </w:rPr>
        <w:br/>
        <w:t xml:space="preserve">        &lt;input type="radio" name="direction" id="increase" checked&gt; Up</w:t>
      </w:r>
      <w:r>
        <w:rPr>
          <w:rFonts w:ascii="Courier New" w:hAnsi="Courier New"/>
          <w:sz w:val="16"/>
        </w:rPr>
        <w:br/>
        <w:t xml:space="preserve">        &lt;input type="radio" name="direction" id="decrease"&gt; Down</w:t>
      </w:r>
      <w:r>
        <w:rPr>
          <w:rFonts w:ascii="Courier New" w:hAnsi="Courier New"/>
          <w:sz w:val="16"/>
        </w:rPr>
        <w:br/>
        <w:t xml:space="preserve">    &lt;/div&gt;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sz w:val="16"/>
        </w:rPr>
        <w:br/>
        <w:t xml:space="preserve">    &lt;!-- Area 2 --&gt;</w:t>
      </w:r>
      <w:r>
        <w:rPr>
          <w:rFonts w:ascii="Courier New" w:hAnsi="Courier New"/>
          <w:sz w:val="16"/>
        </w:rPr>
        <w:br/>
        <w:t xml:space="preserve">    &lt;div class="area" id="area2"&gt;</w:t>
      </w:r>
      <w:r>
        <w:rPr>
          <w:rFonts w:ascii="Courier New" w:hAnsi="Courier New"/>
          <w:sz w:val="16"/>
        </w:rPr>
        <w:br/>
        <w:t xml:space="preserve">        &lt;b&gt;A brief description about your home town / city.&lt;/b&gt;</w:t>
      </w:r>
      <w:r>
        <w:rPr>
          <w:rFonts w:ascii="Courier New" w:hAnsi="Courier New"/>
          <w:sz w:val="16"/>
        </w:rPr>
        <w:br/>
        <w:t xml:space="preserve">        &lt;div id="hometownText"&gt;</w:t>
      </w:r>
      <w:r>
        <w:rPr>
          <w:rFonts w:ascii="Courier New" w:hAnsi="Courier New"/>
          <w:sz w:val="16"/>
        </w:rPr>
        <w:br/>
        <w:t xml:space="preserve">            &lt;p style="font-size: 18px; color: darkred; font-family: Arial;"&gt;</w:t>
      </w:r>
      <w:r>
        <w:rPr>
          <w:rFonts w:ascii="Courier New" w:hAnsi="Courier New"/>
          <w:sz w:val="16"/>
        </w:rPr>
        <w:br/>
        <w:t xml:space="preserve">                My hometown is Sanghera, located in Barnala district, Punjab, India.</w:t>
      </w:r>
      <w:r>
        <w:rPr>
          <w:rFonts w:ascii="Courier New" w:hAnsi="Courier New"/>
          <w:sz w:val="16"/>
        </w:rPr>
        <w:br/>
        <w:t xml:space="preserve">            &lt;/p&gt;</w:t>
      </w:r>
      <w:r>
        <w:rPr>
          <w:rFonts w:ascii="Courier New" w:hAnsi="Courier New"/>
          <w:sz w:val="16"/>
        </w:rPr>
        <w:br/>
        <w:t xml:space="preserve">            &lt;p style="font-size: 16px; color: seagreen; font-family: 'Times New Roman';"&gt;</w:t>
      </w:r>
      <w:r>
        <w:rPr>
          <w:rFonts w:ascii="Courier New" w:hAnsi="Courier New"/>
          <w:sz w:val="16"/>
        </w:rPr>
        <w:br/>
        <w:t xml:space="preserve">                I have lived there since my birth and have many childhood memories from it.</w:t>
      </w:r>
      <w:r>
        <w:rPr>
          <w:rFonts w:ascii="Courier New" w:hAnsi="Courier New"/>
          <w:sz w:val="16"/>
        </w:rPr>
        <w:br/>
        <w:t xml:space="preserve">            &lt;/p&gt;</w:t>
      </w:r>
      <w:r>
        <w:rPr>
          <w:rFonts w:ascii="Courier New" w:hAnsi="Courier New"/>
          <w:sz w:val="16"/>
        </w:rPr>
        <w:br/>
        <w:t xml:space="preserve">            &lt;p style="font-size: 14px; color: navy; font-family: Verdana;"&gt;</w:t>
      </w:r>
      <w:r>
        <w:rPr>
          <w:rFonts w:ascii="Courier New" w:hAnsi="Courier New"/>
          <w:sz w:val="16"/>
        </w:rPr>
        <w:br/>
        <w:t xml:space="preserve">                It is a peaceful village and I love everything about it — the fields, the culture, and the people.</w:t>
      </w:r>
      <w:r>
        <w:rPr>
          <w:rFonts w:ascii="Courier New" w:hAnsi="Courier New"/>
          <w:sz w:val="16"/>
        </w:rPr>
        <w:br/>
        <w:t xml:space="preserve">            &lt;/p&gt;</w:t>
      </w:r>
      <w:r>
        <w:rPr>
          <w:rFonts w:ascii="Courier New" w:hAnsi="Courier New"/>
          <w:sz w:val="16"/>
        </w:rPr>
        <w:br/>
        <w:t xml:space="preserve">        &lt;/div&gt;</w:t>
      </w:r>
      <w:r>
        <w:rPr>
          <w:rFonts w:ascii="Courier New" w:hAnsi="Courier New"/>
          <w:sz w:val="16"/>
        </w:rPr>
        <w:br/>
        <w:t xml:space="preserve">        &lt;button id="speak"&gt;Speak&lt;/button&gt;</w:t>
      </w:r>
      <w:r>
        <w:rPr>
          <w:rFonts w:ascii="Courier New" w:hAnsi="Courier New"/>
          <w:sz w:val="16"/>
        </w:rPr>
        <w:br/>
        <w:t xml:space="preserve">        &lt;button id="show"&gt;Show&lt;/button&gt;</w:t>
      </w:r>
      <w:r>
        <w:rPr>
          <w:rFonts w:ascii="Courier New" w:hAnsi="Courier New"/>
          <w:sz w:val="16"/>
        </w:rPr>
        <w:br/>
        <w:t xml:space="preserve">        &lt;button id="hide"&gt;Hide&lt;/button&gt;&lt;br&gt;&lt;br&gt;</w:t>
      </w:r>
      <w:r>
        <w:rPr>
          <w:rFonts w:ascii="Courier New" w:hAnsi="Courier New"/>
          <w:sz w:val="16"/>
        </w:rPr>
        <w:br/>
        <w:t xml:space="preserve">        &lt;audio id="hometownAudio" controls&gt;</w:t>
      </w:r>
      <w:r>
        <w:rPr>
          <w:rFonts w:ascii="Courier New" w:hAnsi="Courier New"/>
          <w:sz w:val="16"/>
        </w:rPr>
        <w:br/>
        <w:t xml:space="preserve">            &lt;source src="hometown_karanjot.mp3" type="audio/mpeg"&gt;</w:t>
      </w:r>
      <w:r>
        <w:rPr>
          <w:rFonts w:ascii="Courier New" w:hAnsi="Courier New"/>
          <w:sz w:val="16"/>
        </w:rPr>
        <w:br/>
        <w:t xml:space="preserve">            Your browser does not support the audio element.</w:t>
      </w:r>
      <w:r>
        <w:rPr>
          <w:rFonts w:ascii="Courier New" w:hAnsi="Courier New"/>
          <w:sz w:val="16"/>
        </w:rPr>
        <w:br/>
        <w:t xml:space="preserve">        &lt;/audio&gt;</w:t>
      </w:r>
      <w:r>
        <w:rPr>
          <w:rFonts w:ascii="Courier New" w:hAnsi="Courier New"/>
          <w:sz w:val="16"/>
        </w:rPr>
        <w:br/>
        <w:t xml:space="preserve">    &lt;/div&gt;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sz w:val="16"/>
        </w:rPr>
        <w:br/>
        <w:t xml:space="preserve">    &lt;!-- Area 3 --&gt;</w:t>
      </w:r>
      <w:r>
        <w:rPr>
          <w:rFonts w:ascii="Courier New" w:hAnsi="Courier New"/>
          <w:sz w:val="16"/>
        </w:rPr>
        <w:br/>
        <w:t xml:space="preserve">    &lt;div class="area" id="area3"&gt;</w:t>
      </w:r>
      <w:r>
        <w:rPr>
          <w:rFonts w:ascii="Courier New" w:hAnsi="Courier New"/>
          <w:sz w:val="16"/>
        </w:rPr>
        <w:br/>
        <w:t xml:space="preserve">        &lt;button id="run"&gt;RUN&lt;/button&gt;</w:t>
      </w:r>
      <w:r>
        <w:rPr>
          <w:rFonts w:ascii="Courier New" w:hAnsi="Courier New"/>
          <w:sz w:val="16"/>
        </w:rPr>
        <w:br/>
        <w:t xml:space="preserve">        &lt;button id="stop" class="align-right"&gt;STOP&lt;/button&gt;</w:t>
      </w:r>
      <w:r>
        <w:rPr>
          <w:rFonts w:ascii="Courier New" w:hAnsi="Courier New"/>
          <w:sz w:val="16"/>
        </w:rPr>
        <w:br/>
        <w:t xml:space="preserve">        &lt;img src="https://i.ibb.co/yc3d3C4z/IMG-0187.jpg" id="myPhoto" alt="My Photo"&gt;</w:t>
      </w:r>
      <w:r>
        <w:rPr>
          <w:rFonts w:ascii="Courier New" w:hAnsi="Courier New"/>
          <w:sz w:val="16"/>
        </w:rPr>
        <w:br/>
        <w:t xml:space="preserve">    &lt;/div&gt;</w:t>
      </w:r>
      <w:r>
        <w:rPr>
          <w:rFonts w:ascii="Courier New" w:hAnsi="Courier New"/>
          <w:sz w:val="16"/>
        </w:rPr>
        <w:br/>
        <w:t>&lt;/div&gt;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sz w:val="16"/>
        </w:rPr>
        <w:br/>
        <w:t>&lt;script&gt;</w:t>
      </w:r>
      <w:r>
        <w:rPr>
          <w:rFonts w:ascii="Courier New" w:hAnsi="Courier New"/>
          <w:sz w:val="16"/>
        </w:rPr>
        <w:br/>
        <w:t>let count = 50;</w:t>
      </w:r>
      <w:r>
        <w:rPr>
          <w:rFonts w:ascii="Courier New" w:hAnsi="Courier New"/>
          <w:sz w:val="16"/>
        </w:rPr>
        <w:br/>
        <w:t>let step = 1;</w:t>
      </w:r>
      <w:r>
        <w:rPr>
          <w:rFonts w:ascii="Courier New" w:hAnsi="Courier New"/>
          <w:sz w:val="16"/>
        </w:rPr>
        <w:br/>
        <w:t>let intervalId;</w:t>
      </w:r>
      <w:r>
        <w:rPr>
          <w:rFonts w:ascii="Courier New" w:hAnsi="Courier New"/>
          <w:sz w:val="16"/>
        </w:rPr>
        <w:br/>
        <w:t>let photoInterval;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sz w:val="16"/>
        </w:rPr>
        <w:br/>
        <w:t>function updateCount() {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sz w:val="16"/>
        </w:rPr>
        <w:lastRenderedPageBreak/>
        <w:t xml:space="preserve">    step = parseInt($("#stepNum").val()) || 1;</w:t>
      </w:r>
      <w:r>
        <w:rPr>
          <w:rFonts w:ascii="Courier New" w:hAnsi="Courier New"/>
          <w:sz w:val="16"/>
        </w:rPr>
        <w:br/>
        <w:t xml:space="preserve">    if ($("#increase").is(":checked")) {</w:t>
      </w:r>
      <w:r>
        <w:rPr>
          <w:rFonts w:ascii="Courier New" w:hAnsi="Courier New"/>
          <w:sz w:val="16"/>
        </w:rPr>
        <w:br/>
        <w:t xml:space="preserve">        count += step;</w:t>
      </w:r>
      <w:r>
        <w:rPr>
          <w:rFonts w:ascii="Courier New" w:hAnsi="Courier New"/>
          <w:sz w:val="16"/>
        </w:rPr>
        <w:br/>
        <w:t xml:space="preserve">    } else {</w:t>
      </w:r>
      <w:r>
        <w:rPr>
          <w:rFonts w:ascii="Courier New" w:hAnsi="Courier New"/>
          <w:sz w:val="16"/>
        </w:rPr>
        <w:br/>
        <w:t xml:space="preserve">        count -= step;</w:t>
      </w:r>
      <w:r>
        <w:rPr>
          <w:rFonts w:ascii="Courier New" w:hAnsi="Courier New"/>
          <w:sz w:val="16"/>
        </w:rPr>
        <w:br/>
        <w:t xml:space="preserve">    }</w:t>
      </w:r>
      <w:r>
        <w:rPr>
          <w:rFonts w:ascii="Courier New" w:hAnsi="Courier New"/>
          <w:sz w:val="16"/>
        </w:rPr>
        <w:br/>
        <w:t xml:space="preserve">    $("#resultBox").val(count);</w:t>
      </w:r>
      <w:r>
        <w:rPr>
          <w:rFonts w:ascii="Courier New" w:hAnsi="Courier New"/>
          <w:sz w:val="16"/>
        </w:rPr>
        <w:br/>
        <w:t>}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sz w:val="16"/>
        </w:rPr>
        <w:br/>
        <w:t>intervalId = setInterval(updateCount, 500);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sz w:val="16"/>
        </w:rPr>
        <w:br/>
        <w:t>$("#speak").click(function() {</w:t>
      </w:r>
      <w:r>
        <w:rPr>
          <w:rFonts w:ascii="Courier New" w:hAnsi="Courier New"/>
          <w:sz w:val="16"/>
        </w:rPr>
        <w:br/>
        <w:t xml:space="preserve">    $("#hometownAudio")[0].play();</w:t>
      </w:r>
      <w:r>
        <w:rPr>
          <w:rFonts w:ascii="Courier New" w:hAnsi="Courier New"/>
          <w:sz w:val="16"/>
        </w:rPr>
        <w:br/>
        <w:t>});</w:t>
      </w:r>
      <w:r>
        <w:rPr>
          <w:rFonts w:ascii="Courier New" w:hAnsi="Courier New"/>
          <w:sz w:val="16"/>
        </w:rPr>
        <w:br/>
        <w:t>$("#hide").click(function() {</w:t>
      </w:r>
      <w:r>
        <w:rPr>
          <w:rFonts w:ascii="Courier New" w:hAnsi="Courier New"/>
          <w:sz w:val="16"/>
        </w:rPr>
        <w:br/>
        <w:t xml:space="preserve">    $("#hometownText").hide();</w:t>
      </w:r>
      <w:r>
        <w:rPr>
          <w:rFonts w:ascii="Courier New" w:hAnsi="Courier New"/>
          <w:sz w:val="16"/>
        </w:rPr>
        <w:br/>
        <w:t>});</w:t>
      </w:r>
      <w:r>
        <w:rPr>
          <w:rFonts w:ascii="Courier New" w:hAnsi="Courier New"/>
          <w:sz w:val="16"/>
        </w:rPr>
        <w:br/>
        <w:t>$("#show").click(function() {</w:t>
      </w:r>
      <w:r>
        <w:rPr>
          <w:rFonts w:ascii="Courier New" w:hAnsi="Courier New"/>
          <w:sz w:val="16"/>
        </w:rPr>
        <w:br/>
        <w:t xml:space="preserve">    $("#hometownText").show();</w:t>
      </w:r>
      <w:r>
        <w:rPr>
          <w:rFonts w:ascii="Courier New" w:hAnsi="Courier New"/>
          <w:sz w:val="16"/>
        </w:rPr>
        <w:br/>
        <w:t>});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sz w:val="16"/>
        </w:rPr>
        <w:br/>
        <w:t>$("#run").click(function() {</w:t>
      </w:r>
      <w:r>
        <w:rPr>
          <w:rFonts w:ascii="Courier New" w:hAnsi="Courier New"/>
          <w:sz w:val="16"/>
        </w:rPr>
        <w:br/>
        <w:t xml:space="preserve">    let speed = Math.random() * 5 + 1;</w:t>
      </w:r>
      <w:r>
        <w:rPr>
          <w:rFonts w:ascii="Courier New" w:hAnsi="Courier New"/>
          <w:sz w:val="16"/>
        </w:rPr>
        <w:br/>
        <w:t xml:space="preserve">    let pos = 0;</w:t>
      </w:r>
      <w:r>
        <w:rPr>
          <w:rFonts w:ascii="Courier New" w:hAnsi="Courier New"/>
          <w:sz w:val="16"/>
        </w:rPr>
        <w:br/>
        <w:t xml:space="preserve">    let photo = $("#myPhoto");</w:t>
      </w:r>
      <w:r>
        <w:rPr>
          <w:rFonts w:ascii="Courier New" w:hAnsi="Courier New"/>
          <w:sz w:val="16"/>
        </w:rPr>
        <w:br/>
        <w:t xml:space="preserve">    let areaWidth = $("#area3").width();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sz w:val="16"/>
        </w:rPr>
        <w:br/>
        <w:t xml:space="preserve">    if (photoInterval) clearInterval(photoInterval);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sz w:val="16"/>
        </w:rPr>
        <w:br/>
        <w:t xml:space="preserve">    photoInterval = setInterval(function() {</w:t>
      </w:r>
      <w:r>
        <w:rPr>
          <w:rFonts w:ascii="Courier New" w:hAnsi="Courier New"/>
          <w:sz w:val="16"/>
        </w:rPr>
        <w:br/>
        <w:t xml:space="preserve">        pos += speed;</w:t>
      </w:r>
      <w:r>
        <w:rPr>
          <w:rFonts w:ascii="Courier New" w:hAnsi="Courier New"/>
          <w:sz w:val="16"/>
        </w:rPr>
        <w:br/>
        <w:t xml:space="preserve">        if (pos &gt; areaWidth) pos = -100;</w:t>
      </w:r>
      <w:r>
        <w:rPr>
          <w:rFonts w:ascii="Courier New" w:hAnsi="Courier New"/>
          <w:sz w:val="16"/>
        </w:rPr>
        <w:br/>
        <w:t xml:space="preserve">        photo.css("left", pos + "px");</w:t>
      </w:r>
      <w:r>
        <w:rPr>
          <w:rFonts w:ascii="Courier New" w:hAnsi="Courier New"/>
          <w:sz w:val="16"/>
        </w:rPr>
        <w:br/>
        <w:t xml:space="preserve">    }, 30);</w:t>
      </w:r>
      <w:r>
        <w:rPr>
          <w:rFonts w:ascii="Courier New" w:hAnsi="Courier New"/>
          <w:sz w:val="16"/>
        </w:rPr>
        <w:br/>
        <w:t>});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sz w:val="16"/>
        </w:rPr>
        <w:br/>
        <w:t>$("#stop").click(function() {</w:t>
      </w:r>
      <w:r>
        <w:rPr>
          <w:rFonts w:ascii="Courier New" w:hAnsi="Courier New"/>
          <w:sz w:val="16"/>
        </w:rPr>
        <w:br/>
        <w:t xml:space="preserve">    if (photoInterval) clearInterval(photoInterval);</w:t>
      </w:r>
      <w:r>
        <w:rPr>
          <w:rFonts w:ascii="Courier New" w:hAnsi="Courier New"/>
          <w:sz w:val="16"/>
        </w:rPr>
        <w:br/>
        <w:t>});</w:t>
      </w:r>
      <w:r>
        <w:rPr>
          <w:rFonts w:ascii="Courier New" w:hAnsi="Courier New"/>
          <w:sz w:val="16"/>
        </w:rPr>
        <w:br/>
        <w:t>&lt;/script&gt;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sz w:val="16"/>
        </w:rPr>
        <w:br/>
        <w:t>&lt;/body&gt;</w:t>
      </w:r>
      <w:r>
        <w:rPr>
          <w:rFonts w:ascii="Courier New" w:hAnsi="Courier New"/>
          <w:sz w:val="16"/>
        </w:rPr>
        <w:br/>
        <w:t>&lt;/html&gt;</w:t>
      </w:r>
      <w:r>
        <w:rPr>
          <w:rFonts w:ascii="Courier New" w:hAnsi="Courier New"/>
          <w:sz w:val="16"/>
        </w:rPr>
        <w:br/>
      </w:r>
    </w:p>
    <w:p w14:paraId="41E9B252" w14:textId="77777777" w:rsidR="00CC5FB4" w:rsidRDefault="00000000">
      <w:pPr>
        <w:pStyle w:val="Heading1"/>
      </w:pPr>
      <w:r>
        <w:t>Sample Output (Screenshots)</w:t>
      </w:r>
    </w:p>
    <w:p w14:paraId="3D6ACCE1" w14:textId="77777777" w:rsidR="00CC5FB4" w:rsidRDefault="00000000">
      <w:r>
        <w:t>Screenshot 1: Area #1 with number controls</w:t>
      </w:r>
    </w:p>
    <w:p w14:paraId="4542AC74" w14:textId="60A0C2A0" w:rsidR="00CC5FB4" w:rsidRDefault="002D2018">
      <w:r>
        <w:rPr>
          <w:noProof/>
        </w:rPr>
        <w:drawing>
          <wp:inline distT="0" distB="0" distL="0" distR="0" wp14:anchorId="12576E09" wp14:editId="354A62A1">
            <wp:extent cx="5486400" cy="1279525"/>
            <wp:effectExtent l="0" t="0" r="0" b="3175"/>
            <wp:docPr id="1379393313" name="Picture 1" descr="A white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93313" name="Picture 1" descr="A white rectangular sign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BA61" w14:textId="77080978" w:rsidR="00CC5FB4" w:rsidRDefault="00000000">
      <w:r>
        <w:lastRenderedPageBreak/>
        <w:t>Screenshot 2: Area 2 with Speak, Show, Hide</w:t>
      </w:r>
    </w:p>
    <w:p w14:paraId="60A0E5B7" w14:textId="4146E66D" w:rsidR="00CC5FB4" w:rsidRDefault="002D2018">
      <w:r>
        <w:rPr>
          <w:noProof/>
        </w:rPr>
        <w:drawing>
          <wp:inline distT="0" distB="0" distL="0" distR="0" wp14:anchorId="5802AF0D" wp14:editId="2EB7D18C">
            <wp:extent cx="5486400" cy="3084195"/>
            <wp:effectExtent l="0" t="0" r="0" b="1905"/>
            <wp:docPr id="2121819734" name="Picture 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19734" name="Picture 2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8C74" w14:textId="6C80892C" w:rsidR="00CC5FB4" w:rsidRDefault="00000000">
      <w:r>
        <w:t>Screenshot 3: Area #3 with moving photo and background</w:t>
      </w:r>
    </w:p>
    <w:p w14:paraId="78ADF1FD" w14:textId="745E7CAE" w:rsidR="00CC5FB4" w:rsidRDefault="002D2018">
      <w:r>
        <w:rPr>
          <w:noProof/>
        </w:rPr>
        <w:drawing>
          <wp:inline distT="0" distB="0" distL="0" distR="0" wp14:anchorId="67E20FD4" wp14:editId="7C9CCBE0">
            <wp:extent cx="5486400" cy="2534920"/>
            <wp:effectExtent l="0" t="0" r="0" b="5080"/>
            <wp:docPr id="1076394984" name="Picture 3" descr="A person standing on a brid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94984" name="Picture 3" descr="A person standing on a brid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6B6C" w14:textId="77777777" w:rsidR="00CC5FB4" w:rsidRDefault="00000000">
      <w:pPr>
        <w:pStyle w:val="Heading1"/>
      </w:pPr>
      <w:r>
        <w:t>Hosting Site Info</w:t>
      </w:r>
    </w:p>
    <w:p w14:paraId="3410D492" w14:textId="109634CE" w:rsidR="00CC5FB4" w:rsidRDefault="00000000">
      <w:r>
        <w:t xml:space="preserve">Your website address: </w:t>
      </w:r>
    </w:p>
    <w:sectPr w:rsidR="00CC5F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601937">
    <w:abstractNumId w:val="8"/>
  </w:num>
  <w:num w:numId="2" w16cid:durableId="1717269056">
    <w:abstractNumId w:val="6"/>
  </w:num>
  <w:num w:numId="3" w16cid:durableId="1370258254">
    <w:abstractNumId w:val="5"/>
  </w:num>
  <w:num w:numId="4" w16cid:durableId="1404331861">
    <w:abstractNumId w:val="4"/>
  </w:num>
  <w:num w:numId="5" w16cid:durableId="1372877512">
    <w:abstractNumId w:val="7"/>
  </w:num>
  <w:num w:numId="6" w16cid:durableId="51782892">
    <w:abstractNumId w:val="3"/>
  </w:num>
  <w:num w:numId="7" w16cid:durableId="135799146">
    <w:abstractNumId w:val="2"/>
  </w:num>
  <w:num w:numId="8" w16cid:durableId="113528146">
    <w:abstractNumId w:val="1"/>
  </w:num>
  <w:num w:numId="9" w16cid:durableId="76796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AD8"/>
    <w:rsid w:val="0006063C"/>
    <w:rsid w:val="0015074B"/>
    <w:rsid w:val="0029639D"/>
    <w:rsid w:val="002D2018"/>
    <w:rsid w:val="00326F90"/>
    <w:rsid w:val="00906657"/>
    <w:rsid w:val="00AA1D8D"/>
    <w:rsid w:val="00B47730"/>
    <w:rsid w:val="00B94ECF"/>
    <w:rsid w:val="00CB0664"/>
    <w:rsid w:val="00CC5F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964E3"/>
  <w14:defaultImageDpi w14:val="300"/>
  <w15:docId w15:val="{3101DBFE-A2F6-6541-BD70-3CE18B7D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Karanjot Singh</cp:lastModifiedBy>
  <cp:revision>3</cp:revision>
  <dcterms:created xsi:type="dcterms:W3CDTF">2025-07-15T03:26:00Z</dcterms:created>
  <dcterms:modified xsi:type="dcterms:W3CDTF">2025-07-15T03:26:00Z</dcterms:modified>
  <cp:category/>
</cp:coreProperties>
</file>